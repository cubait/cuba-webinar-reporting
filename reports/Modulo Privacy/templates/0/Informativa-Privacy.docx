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F86" w:rsidRPr="00EA061A" w:rsidRDefault="00A675C7">
      <w:pPr>
        <w:spacing w:after="0"/>
        <w:jc w:val="center"/>
        <w:rPr>
          <w:lang w:val="it-IT"/>
        </w:rPr>
      </w:pPr>
      <w:r w:rsidRPr="00EA061A">
        <w:rPr>
          <w:rFonts w:ascii="Arial" w:hAnsi="Arial"/>
          <w:b/>
          <w:color w:val="000000"/>
          <w:sz w:val="28"/>
          <w:lang w:val="it-IT"/>
        </w:rPr>
        <w:t xml:space="preserve"> Informativa Privacy </w:t>
      </w:r>
    </w:p>
    <w:p w:rsidR="00261F86" w:rsidRPr="00EA061A" w:rsidRDefault="00A675C7">
      <w:pPr>
        <w:spacing w:after="0"/>
        <w:jc w:val="center"/>
        <w:rPr>
          <w:lang w:val="it-IT"/>
        </w:rPr>
      </w:pPr>
      <w:r w:rsidRPr="00EA061A">
        <w:rPr>
          <w:rFonts w:ascii="Arial" w:hAnsi="Arial"/>
          <w:color w:val="000000"/>
          <w:sz w:val="20"/>
          <w:lang w:val="it-IT"/>
        </w:rPr>
        <w:t xml:space="preserve"> </w:t>
      </w:r>
      <w:r w:rsidRPr="00EA061A">
        <w:rPr>
          <w:lang w:val="it-IT"/>
        </w:rPr>
        <w:br/>
      </w:r>
      <w:r w:rsidRPr="00EA061A">
        <w:rPr>
          <w:rFonts w:ascii="Arial" w:hAnsi="Arial"/>
          <w:color w:val="000000"/>
          <w:sz w:val="20"/>
          <w:lang w:val="it-IT"/>
        </w:rPr>
        <w:t xml:space="preserve"> </w:t>
      </w:r>
    </w:p>
    <w:p w:rsidR="00261F86" w:rsidRPr="00EA061A" w:rsidRDefault="00A675C7" w:rsidP="00BB3CF7">
      <w:pPr>
        <w:spacing w:after="0" w:line="240" w:lineRule="auto"/>
        <w:jc w:val="both"/>
        <w:rPr>
          <w:lang w:val="it-IT"/>
        </w:rPr>
      </w:pPr>
      <w:r w:rsidRPr="00EA061A">
        <w:rPr>
          <w:rFonts w:ascii="Arial" w:hAnsi="Arial"/>
          <w:color w:val="000000"/>
          <w:sz w:val="20"/>
          <w:lang w:val="it-IT"/>
        </w:rPr>
        <w:t>Lo scopo del presente documento è di informare le persone fisiche</w:t>
      </w:r>
      <w:r w:rsidR="00855E3F">
        <w:rPr>
          <w:rFonts w:ascii="Arial" w:hAnsi="Arial"/>
          <w:color w:val="000000"/>
          <w:sz w:val="20"/>
          <w:lang w:val="it-IT"/>
        </w:rPr>
        <w:t xml:space="preserve"> o giuridiche</w:t>
      </w:r>
      <w:r w:rsidRPr="00EA061A">
        <w:rPr>
          <w:rFonts w:ascii="Arial" w:hAnsi="Arial"/>
          <w:color w:val="000000"/>
          <w:sz w:val="20"/>
          <w:lang w:val="it-IT"/>
        </w:rPr>
        <w:t xml:space="preserve"> (di seguito “</w:t>
      </w:r>
      <w:r w:rsidRPr="00EA061A">
        <w:rPr>
          <w:rFonts w:ascii="Arial" w:hAnsi="Arial"/>
          <w:b/>
          <w:color w:val="000000"/>
          <w:sz w:val="20"/>
          <w:lang w:val="it-IT"/>
        </w:rPr>
        <w:t>Interessato</w:t>
      </w:r>
      <w:r w:rsidRPr="00EA061A">
        <w:rPr>
          <w:rFonts w:ascii="Arial" w:hAnsi="Arial"/>
          <w:color w:val="000000"/>
          <w:sz w:val="20"/>
          <w:lang w:val="it-IT"/>
        </w:rPr>
        <w:t>”) relativamente al trattamento dei loro dati personali (di seguito “</w:t>
      </w:r>
      <w:r w:rsidRPr="00EA061A">
        <w:rPr>
          <w:rFonts w:ascii="Arial" w:hAnsi="Arial"/>
          <w:b/>
          <w:color w:val="000000"/>
          <w:sz w:val="20"/>
          <w:lang w:val="it-IT"/>
        </w:rPr>
        <w:t>Dati Personali</w:t>
      </w:r>
      <w:r w:rsidRPr="00EA061A">
        <w:rPr>
          <w:rFonts w:ascii="Arial" w:hAnsi="Arial"/>
          <w:color w:val="000000"/>
          <w:sz w:val="20"/>
          <w:lang w:val="it-IT"/>
        </w:rPr>
        <w:t>” o “</w:t>
      </w:r>
      <w:r w:rsidRPr="00EA061A">
        <w:rPr>
          <w:rFonts w:ascii="Arial" w:hAnsi="Arial"/>
          <w:b/>
          <w:color w:val="000000"/>
          <w:sz w:val="20"/>
          <w:lang w:val="it-IT"/>
        </w:rPr>
        <w:t>Dati</w:t>
      </w:r>
      <w:r w:rsidRPr="00EA061A">
        <w:rPr>
          <w:rFonts w:ascii="Arial" w:hAnsi="Arial"/>
          <w:color w:val="000000"/>
          <w:sz w:val="20"/>
          <w:lang w:val="it-IT"/>
        </w:rPr>
        <w:t xml:space="preserve">”) raccolti dal Titolare, come successivamente identificato. </w:t>
      </w:r>
    </w:p>
    <w:p w:rsidR="00261F86" w:rsidRPr="00EA061A" w:rsidRDefault="00A675C7" w:rsidP="00BB3CF7">
      <w:pPr>
        <w:spacing w:after="0" w:line="240" w:lineRule="auto"/>
        <w:jc w:val="both"/>
        <w:rPr>
          <w:lang w:val="it-IT"/>
        </w:rPr>
      </w:pPr>
      <w:r w:rsidRPr="00EA061A">
        <w:rPr>
          <w:rFonts w:ascii="Arial" w:hAnsi="Arial"/>
          <w:color w:val="000000"/>
          <w:sz w:val="20"/>
          <w:lang w:val="it-IT"/>
        </w:rPr>
        <w:t>Il Titolare del Trattamento potrà modificare o semplicemente aggiornare, in tutto o in parte, la presente Informativa dandone informazione agli Interessati.</w:t>
      </w:r>
    </w:p>
    <w:p w:rsidR="00261F86" w:rsidRPr="00EA061A" w:rsidRDefault="00A675C7" w:rsidP="00BB3CF7">
      <w:pPr>
        <w:numPr>
          <w:ilvl w:val="0"/>
          <w:numId w:val="1"/>
        </w:numPr>
        <w:spacing w:after="0" w:line="240" w:lineRule="auto"/>
        <w:jc w:val="both"/>
        <w:rPr>
          <w:lang w:val="it-IT"/>
        </w:rPr>
      </w:pPr>
      <w:r w:rsidRPr="00EA061A">
        <w:rPr>
          <w:rFonts w:ascii="Arial" w:hAnsi="Arial"/>
          <w:b/>
          <w:color w:val="000000"/>
          <w:sz w:val="20"/>
          <w:lang w:val="it-IT"/>
        </w:rPr>
        <w:t>Titolare del Trattamento dei Dati Personali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 Il Titolare del Trattamento è ${Cliente.azienda.ragioneSociale}, con sede legale in ${Cliente.azienda.sedeLegale}, Codice Fiscale / Partita I</w:t>
      </w:r>
      <w:r w:rsidR="00D319E5">
        <w:rPr>
          <w:rFonts w:ascii="Arial" w:hAnsi="Arial"/>
          <w:color w:val="000000"/>
          <w:sz w:val="20"/>
          <w:lang w:val="it-IT"/>
        </w:rPr>
        <w:t>VA ${Cliente.azienda.partitaIva}</w:t>
      </w:r>
      <w:r w:rsidRPr="00EA061A">
        <w:rPr>
          <w:rFonts w:ascii="Arial" w:hAnsi="Arial"/>
          <w:color w:val="000000"/>
          <w:sz w:val="20"/>
          <w:lang w:val="it-IT"/>
        </w:rPr>
        <w:t xml:space="preserve">, ${Cliente.azienda.rea}, indirizzo </w:t>
      </w:r>
      <w:r w:rsidR="006D0719">
        <w:rPr>
          <w:rFonts w:ascii="Arial" w:hAnsi="Arial"/>
          <w:color w:val="000000"/>
          <w:sz w:val="20"/>
          <w:lang w:val="it-IT"/>
        </w:rPr>
        <w:t>e-mail ${Cliente.azienda.email}</w:t>
      </w:r>
      <w:r w:rsidRPr="00EA061A">
        <w:rPr>
          <w:rFonts w:ascii="Arial" w:hAnsi="Arial"/>
          <w:color w:val="000000"/>
          <w:sz w:val="20"/>
          <w:lang w:val="it-IT"/>
        </w:rPr>
        <w:t>, indir</w:t>
      </w:r>
      <w:r w:rsidR="006F5DEC">
        <w:rPr>
          <w:rFonts w:ascii="Arial" w:hAnsi="Arial"/>
          <w:color w:val="000000"/>
          <w:sz w:val="20"/>
          <w:lang w:val="it-IT"/>
        </w:rPr>
        <w:t>izzo PEC ${Cliente.azienda.pec}</w:t>
      </w:r>
      <w:r w:rsidR="004C2DA3">
        <w:rPr>
          <w:rFonts w:ascii="Arial" w:hAnsi="Arial"/>
          <w:color w:val="000000"/>
          <w:sz w:val="20"/>
          <w:lang w:val="it-IT"/>
        </w:rPr>
        <w:t>${Cliente.telefonoAzienda}</w:t>
      </w:r>
      <w:r w:rsidRPr="00EA061A">
        <w:rPr>
          <w:rFonts w:ascii="Arial" w:hAnsi="Arial"/>
          <w:color w:val="000000"/>
          <w:sz w:val="20"/>
          <w:lang w:val="it-IT"/>
        </w:rPr>
        <w:t xml:space="preserve"> ; </w:t>
      </w:r>
    </w:p>
    <w:p w:rsidR="00261F86" w:rsidRDefault="00A675C7" w:rsidP="00BB3CF7">
      <w:pPr>
        <w:numPr>
          <w:ilvl w:val="0"/>
          <w:numId w:val="1"/>
        </w:numPr>
        <w:spacing w:after="0" w:line="240" w:lineRule="auto"/>
        <w:jc w:val="both"/>
      </w:pPr>
      <w:r>
        <w:rPr>
          <w:rFonts w:ascii="Arial" w:hAnsi="Arial"/>
          <w:b/>
          <w:color w:val="000000"/>
          <w:sz w:val="20"/>
        </w:rPr>
        <w:t>Dati Personali raccolti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 Il Titolare raccoglie le seguenti tipologie di Dati Personali: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identificativi e di contatto:</w:t>
      </w:r>
      <w:r w:rsidRPr="00EA061A">
        <w:rPr>
          <w:rFonts w:ascii="Arial" w:hAnsi="Arial"/>
          <w:color w:val="000000"/>
          <w:sz w:val="20"/>
          <w:lang w:val="it-IT"/>
        </w:rPr>
        <w:t xml:space="preserve"> quali ad esempio, nome, cognome, data di nascita, codice fiscale, indirizzo, email e altri contatti, etc.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fiscali, reddituali e previdenziali:</w:t>
      </w:r>
      <w:r w:rsidRPr="00EA061A">
        <w:rPr>
          <w:rFonts w:ascii="Arial" w:hAnsi="Arial"/>
          <w:color w:val="000000"/>
          <w:sz w:val="20"/>
          <w:lang w:val="it-IT"/>
        </w:rPr>
        <w:t xml:space="preserve"> quali ad esempio partita iva, regime fiscale, posizione contributiva, etc.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bancari:</w:t>
      </w:r>
      <w:r w:rsidRPr="00EA061A">
        <w:rPr>
          <w:rFonts w:ascii="Arial" w:hAnsi="Arial"/>
          <w:color w:val="000000"/>
          <w:sz w:val="20"/>
          <w:lang w:val="it-IT"/>
        </w:rPr>
        <w:t xml:space="preserve"> quali ad esempio estremi del conto corrente, estremi della carta di credito e di altre forme di pagamento, etc.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relativi alle attività del cliente:</w:t>
      </w:r>
      <w:r w:rsidRPr="00EA061A">
        <w:rPr>
          <w:rFonts w:ascii="Arial" w:hAnsi="Arial"/>
          <w:color w:val="000000"/>
          <w:sz w:val="20"/>
          <w:lang w:val="it-IT"/>
        </w:rPr>
        <w:t xml:space="preserve"> quali ad esempio il tracciamento degli acquisti, monitoraggio abitudini del cliente, etc. </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Il mancato conferimento da parte dell’Interessato dei Dati Personali, per i quali sussiste l’obbligo legale, contrattuale o qualora costituiscano requisito necessario per l’utilizzo del servizio o per la conclusione del contratto, comporterà l’impossibilità del Titolare di erogare in tutto o in parte i propri servizi.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L’Interessato che comunichi al Titolare Dati Personali di terzi è direttamente ed esclusivamente responsabile della loro provenienza, raccolta, trattamento, comunicazione o diffusione.</w:t>
      </w:r>
    </w:p>
    <w:p w:rsidR="00261F86" w:rsidRDefault="00A675C7" w:rsidP="00BB3CF7">
      <w:pPr>
        <w:numPr>
          <w:ilvl w:val="0"/>
          <w:numId w:val="1"/>
        </w:numPr>
        <w:spacing w:after="0" w:line="240" w:lineRule="auto"/>
        <w:jc w:val="both"/>
      </w:pPr>
      <w:r>
        <w:rPr>
          <w:rFonts w:ascii="Arial" w:hAnsi="Arial"/>
          <w:b/>
          <w:color w:val="000000"/>
          <w:sz w:val="20"/>
        </w:rPr>
        <w:t>Finalità del Trattamento</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 I Dati Personali raccolti possono essere utilizzati per l’esecuzione di obblighi contrattuali e precontrattuali e per obblighi di legge nonché per le seguenti finalità: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Supporto e contatto con l’Interessato. La base giuridica del trattamento per tale finalità è l’esecuzione di un contratto con l’Interessato e/o all'esecuzione di misure precontrattuali. </w:t>
      </w:r>
    </w:p>
    <w:p w:rsidR="00261F86" w:rsidRDefault="00A675C7" w:rsidP="00BB3CF7">
      <w:pPr>
        <w:numPr>
          <w:ilvl w:val="0"/>
          <w:numId w:val="1"/>
        </w:numPr>
        <w:spacing w:after="0" w:line="240" w:lineRule="auto"/>
        <w:jc w:val="both"/>
      </w:pPr>
      <w:r>
        <w:rPr>
          <w:rFonts w:ascii="Arial" w:hAnsi="Arial"/>
          <w:b/>
          <w:color w:val="000000"/>
          <w:sz w:val="20"/>
        </w:rPr>
        <w:t>Modalità di Trattamento</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Il Trattamento dei Dati Personali viene effettuato mediante strumenti cartacei, informatici e/o telematici, con modalità organizzative e con logiche strettamente correlate alle finalità indicate.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In alcuni casi potrebbero avere accesso ai Dati Personali anche soggetti coinvolti nell’organizzazione del Titolare (quali per esempio, addetti alla gestione del personale, addetti all’area commerciale, amministratori di sistema, etc.) o soggetti esterni (come società informatiche, fornitori di servizi, corrieri postali, hosting provider, etc.). Detti soggetti all’occorrenza potranno essere nominati Responsabili del Trattamento da parte del Titolare, accedere ai Dati Personali degli Interessati ogni qualvolta si renda necessario e saranno contrattualmente obbligati a mantenere riservati i Dati Personali.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L’elenco aggiornato dei Responsabili può essere richiesto via email all’indirizzo </w:t>
      </w:r>
      <w:r w:rsidR="00456606">
        <w:rPr>
          <w:rFonts w:ascii="Arial" w:hAnsi="Arial"/>
          <w:color w:val="000000"/>
          <w:sz w:val="20"/>
          <w:lang w:val="it-IT"/>
        </w:rPr>
        <w:t>${Cliente.azienda.</w:t>
      </w:r>
      <w:r w:rsidR="00364466" w:rsidRPr="00364466">
        <w:rPr>
          <w:rFonts w:ascii="Arial" w:hAnsi="Arial"/>
          <w:color w:val="000000"/>
          <w:sz w:val="20"/>
          <w:lang w:val="it-IT"/>
        </w:rPr>
        <w:t>emailTitolarePrivacy</w:t>
      </w:r>
      <w:r w:rsidR="00456606">
        <w:rPr>
          <w:rFonts w:ascii="Arial" w:hAnsi="Arial"/>
          <w:color w:val="000000"/>
          <w:sz w:val="20"/>
          <w:lang w:val="it-IT"/>
        </w:rPr>
        <w:t>}</w:t>
      </w:r>
      <w:r w:rsidRPr="00EA061A">
        <w:rPr>
          <w:rFonts w:ascii="Arial" w:hAnsi="Arial"/>
          <w:color w:val="000000"/>
          <w:sz w:val="20"/>
          <w:lang w:val="it-IT"/>
        </w:rPr>
        <w:t>.</w:t>
      </w:r>
    </w:p>
    <w:p w:rsidR="00261F86" w:rsidRDefault="00A675C7" w:rsidP="00BB3CF7">
      <w:pPr>
        <w:numPr>
          <w:ilvl w:val="0"/>
          <w:numId w:val="1"/>
        </w:numPr>
        <w:spacing w:after="0" w:line="240" w:lineRule="auto"/>
        <w:jc w:val="both"/>
      </w:pPr>
      <w:r>
        <w:rPr>
          <w:rFonts w:ascii="Arial" w:hAnsi="Arial"/>
          <w:b/>
          <w:color w:val="000000"/>
          <w:sz w:val="20"/>
        </w:rPr>
        <w:t>Luogo</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I Dati Personali sono trattati presso le sedi operative del Titolare ed in ogni altro luogo in cui le parti coinvolte nel Trattamento siano localizzate. Per ulteriori informazioni, l’Interessato può contattare il Titolare al seguente indirizzo email </w:t>
      </w:r>
      <w:r w:rsidR="00456606">
        <w:rPr>
          <w:rFonts w:ascii="Arial" w:hAnsi="Arial"/>
          <w:color w:val="000000"/>
          <w:sz w:val="20"/>
          <w:lang w:val="it-IT"/>
        </w:rPr>
        <w:t>${Cliente.azienda.email</w:t>
      </w:r>
      <w:r w:rsidR="00364466">
        <w:rPr>
          <w:rFonts w:ascii="Arial" w:hAnsi="Arial"/>
          <w:color w:val="000000"/>
          <w:sz w:val="20"/>
          <w:lang w:val="it-IT"/>
        </w:rPr>
        <w:t>Titolare</w:t>
      </w:r>
      <w:r w:rsidR="00456606">
        <w:rPr>
          <w:rFonts w:ascii="Arial" w:hAnsi="Arial"/>
          <w:color w:val="000000"/>
          <w:sz w:val="20"/>
          <w:lang w:val="it-IT"/>
        </w:rPr>
        <w:t>Privacy}</w:t>
      </w:r>
      <w:r w:rsidRPr="00EA061A">
        <w:rPr>
          <w:rFonts w:ascii="Arial" w:hAnsi="Arial"/>
          <w:color w:val="000000"/>
          <w:sz w:val="20"/>
          <w:lang w:val="it-IT"/>
        </w:rPr>
        <w:t xml:space="preserve"> e all'indirizzo postale </w:t>
      </w:r>
      <w:r w:rsidR="00456606">
        <w:rPr>
          <w:rFonts w:ascii="Arial" w:hAnsi="Arial"/>
          <w:color w:val="000000"/>
          <w:sz w:val="20"/>
          <w:lang w:val="it-IT"/>
        </w:rPr>
        <w:t>${Cliente.azienda.sedeLegale}</w:t>
      </w:r>
      <w:r w:rsidRPr="00EA061A">
        <w:rPr>
          <w:rFonts w:ascii="Arial" w:hAnsi="Arial"/>
          <w:color w:val="000000"/>
          <w:sz w:val="20"/>
          <w:lang w:val="it-IT"/>
        </w:rPr>
        <w:t>.</w:t>
      </w:r>
    </w:p>
    <w:p w:rsidR="00261F86" w:rsidRDefault="00A675C7" w:rsidP="00BB3CF7">
      <w:pPr>
        <w:numPr>
          <w:ilvl w:val="0"/>
          <w:numId w:val="1"/>
        </w:numPr>
        <w:spacing w:after="0" w:line="240" w:lineRule="auto"/>
        <w:jc w:val="both"/>
      </w:pPr>
      <w:r>
        <w:rPr>
          <w:rFonts w:ascii="Arial" w:hAnsi="Arial"/>
          <w:b/>
          <w:color w:val="000000"/>
          <w:sz w:val="20"/>
        </w:rPr>
        <w:t>Processi decisionali automatizzati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Tutti i Dati raccolti non saranno oggetto di alcun processo decisionale automatizzato, compresa la profilazione, che possa produrre effetti giuridici per la persona o che possa incidere su di essa in modo significativo.</w:t>
      </w:r>
    </w:p>
    <w:p w:rsidR="00261F86" w:rsidRDefault="00A675C7" w:rsidP="00BB3CF7">
      <w:pPr>
        <w:numPr>
          <w:ilvl w:val="0"/>
          <w:numId w:val="1"/>
        </w:numPr>
        <w:spacing w:after="0" w:line="240" w:lineRule="auto"/>
        <w:jc w:val="both"/>
      </w:pPr>
      <w:r>
        <w:rPr>
          <w:rFonts w:ascii="Arial" w:hAnsi="Arial"/>
          <w:b/>
          <w:color w:val="000000"/>
          <w:sz w:val="20"/>
        </w:rPr>
        <w:t>Misure di sicurezza</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lastRenderedPageBreak/>
        <w:t>Il Trattamento viene effettuato secondo modalità e con strumenti idonei a garantire la sicurezza e la riservatezza dei Dati Personali, avendo il Titolare adottato misure tecniche e organizzative adeguate che garantiscono, e consentono di dimostrare, che il Trattamento è effettuato in conformità alla normativa di riferimento.</w:t>
      </w:r>
    </w:p>
    <w:p w:rsidR="00261F86" w:rsidRPr="00EA061A" w:rsidRDefault="00A675C7" w:rsidP="00BB3CF7">
      <w:pPr>
        <w:numPr>
          <w:ilvl w:val="0"/>
          <w:numId w:val="1"/>
        </w:numPr>
        <w:spacing w:after="0" w:line="240" w:lineRule="auto"/>
        <w:jc w:val="both"/>
        <w:rPr>
          <w:lang w:val="it-IT"/>
        </w:rPr>
      </w:pPr>
      <w:r w:rsidRPr="00EA061A">
        <w:rPr>
          <w:rFonts w:ascii="Arial" w:hAnsi="Arial"/>
          <w:b/>
          <w:color w:val="000000"/>
          <w:sz w:val="20"/>
          <w:lang w:val="it-IT"/>
        </w:rPr>
        <w:t>Periodo di conservazione dei Dati Personali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Il Titolare tratterà i Dati Personali per il tempo necessario ad adempiere le finalità collegate con l’esecuzione del contratto tra il Titolare e l’Interessato e non oltre la durata di anni 10 dalla cessazione del rapporto con l’Interessato e comunque sino al compimento del termine prescrizionale previsto dalle norme in vigore.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Quando il Trattamento dei Dati Personali è necessario per il perseguimento di un interesse legittimo del Titolare, i Dati Personali saranno conservati sino alla soddisfazione di tale interesse.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Qualora il Trattamento dei Dati Personali sia basato sul consenso dell’Interessato, il Titolare può conservare i Dati Personali sino alla revoca da parte dello stesso.</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 Dati Personali possono essere conservati per un periodo più lungo se necessario per adempiere un obbligo di legge o per ordine di un’autorità.</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Tutti i Dati Personali saranno cancellati alla scadenza del periodo di conservazione. Allo spirare di tale termine il diritto di accesso, cancellazione, rettificazione ed il diritto alla portabilità dei Dati Personali non potranno più essere esercitati.</w:t>
      </w:r>
    </w:p>
    <w:p w:rsidR="00261F86" w:rsidRDefault="00A675C7" w:rsidP="00BB3CF7">
      <w:pPr>
        <w:numPr>
          <w:ilvl w:val="0"/>
          <w:numId w:val="1"/>
        </w:numPr>
        <w:spacing w:after="0" w:line="240" w:lineRule="auto"/>
        <w:jc w:val="both"/>
      </w:pPr>
      <w:r>
        <w:rPr>
          <w:rFonts w:ascii="Arial" w:hAnsi="Arial"/>
          <w:b/>
          <w:color w:val="000000"/>
          <w:sz w:val="20"/>
        </w:rPr>
        <w:t>Diritti dell’Interessato</w:t>
      </w:r>
    </w:p>
    <w:p w:rsidR="00261F86" w:rsidRDefault="00A675C7" w:rsidP="00BB3CF7">
      <w:pPr>
        <w:spacing w:after="0" w:line="240" w:lineRule="auto"/>
        <w:ind w:left="920" w:hanging="360"/>
        <w:jc w:val="both"/>
      </w:pPr>
      <w:r w:rsidRPr="00EA061A">
        <w:rPr>
          <w:rFonts w:ascii="Arial" w:hAnsi="Arial"/>
          <w:color w:val="000000"/>
          <w:sz w:val="20"/>
          <w:lang w:val="it-IT"/>
        </w:rPr>
        <w:t xml:space="preserve">Gli Interessati possono esercitare determinati diritti con riferimento ai Dati Personali trattati dal Titolare. </w:t>
      </w:r>
      <w:r>
        <w:rPr>
          <w:rFonts w:ascii="Arial" w:hAnsi="Arial"/>
          <w:color w:val="000000"/>
          <w:sz w:val="20"/>
        </w:rPr>
        <w:t>In particolare, l’Interessato ha il diritto di: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revocare il consenso in ogni momento;</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opporsi al Trattamento dei propri Dati Personali;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accedere ai propri Dati Personali;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verificare e chiedere la rettifica;</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ottenere la limitazione del Trattamento;</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ottenere la cancellazione dei propri Dati Personali;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ricevere i propri Dati Personali o farli trasferire ad altro titolare;</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proporre reclamo all’autorità di controllo della protezione dei Dati Personali e/o agire in sede giudiziale.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Per esercitare i propri diritti, gli Interessati possono indirizzare una richiesta agli estremi di contatto del Titolare indicati in questo documento. Le richieste sono effettuate a titolo gratuito ed evase dal Titolare nel più breve tempo possibile, in ogni caso entro 30 giorni.</w:t>
      </w:r>
    </w:p>
    <w:p w:rsidR="00261F86" w:rsidRPr="00984722" w:rsidRDefault="00A675C7" w:rsidP="00BB3CF7">
      <w:pPr>
        <w:spacing w:after="0" w:line="240" w:lineRule="auto"/>
        <w:jc w:val="both"/>
        <w:rPr>
          <w:i/>
          <w:lang w:val="it-IT"/>
        </w:rPr>
      </w:pPr>
      <w:r w:rsidRPr="00984722">
        <w:rPr>
          <w:rFonts w:ascii="Arial" w:hAnsi="Arial"/>
          <w:i/>
          <w:color w:val="000000"/>
          <w:sz w:val="20"/>
          <w:lang w:val="it-IT"/>
        </w:rPr>
        <w:t>Ultimo aggiornamento: 06/05/2020</w:t>
      </w:r>
    </w:p>
    <w:p w:rsidR="00261F86" w:rsidRDefault="00261F86">
      <w:pPr>
        <w:spacing w:after="0" w:line="336" w:lineRule="auto"/>
        <w:jc w:val="both"/>
        <w:rPr>
          <w:lang w:val="it-IT"/>
        </w:rPr>
      </w:pPr>
    </w:p>
    <w:p w:rsidR="001C1B95" w:rsidRPr="001C1B95" w:rsidRDefault="001C1B95" w:rsidP="001C1B95">
      <w:pPr>
        <w:spacing w:after="0" w:line="336" w:lineRule="auto"/>
        <w:jc w:val="both"/>
        <w:rPr>
          <w:rFonts w:ascii="Arial" w:hAnsi="Arial"/>
          <w:b/>
          <w:color w:val="000000"/>
          <w:sz w:val="20"/>
          <w:lang w:val="it-IT"/>
        </w:rPr>
      </w:pPr>
      <w:r w:rsidRPr="001C1B95">
        <w:rPr>
          <w:rFonts w:ascii="Arial" w:hAnsi="Arial"/>
          <w:b/>
          <w:color w:val="000000"/>
          <w:sz w:val="20"/>
          <w:lang w:val="it-IT"/>
        </w:rPr>
        <w:t xml:space="preserve">Luogo e Data </w:t>
      </w:r>
    </w:p>
    <w:p w:rsidR="001C1B95" w:rsidRDefault="007A7FE8" w:rsidP="004B41D6">
      <w:pPr>
        <w:spacing w:after="0" w:line="240" w:lineRule="auto"/>
        <w:jc w:val="both"/>
        <w:rPr>
          <w:rFonts w:ascii="Arial" w:hAnsi="Arial"/>
          <w:color w:val="000000"/>
          <w:sz w:val="20"/>
          <w:lang w:val="it-IT"/>
        </w:rPr>
      </w:pPr>
      <w:r>
        <w:rPr>
          <w:rFonts w:ascii="Arial" w:hAnsi="Arial"/>
          <w:color w:val="000000"/>
          <w:sz w:val="20"/>
          <w:lang w:val="it-IT"/>
        </w:rPr>
        <w:t>${Cliente.</w:t>
      </w:r>
      <w:r w:rsidR="0079057E">
        <w:rPr>
          <w:rFonts w:ascii="Arial" w:hAnsi="Arial"/>
          <w:color w:val="000000"/>
          <w:sz w:val="20"/>
          <w:lang w:val="it-IT"/>
        </w:rPr>
        <w:t>azienda.sedeLegale.comune</w:t>
      </w:r>
      <w:r>
        <w:rPr>
          <w:rFonts w:ascii="Arial" w:hAnsi="Arial"/>
          <w:color w:val="000000"/>
          <w:sz w:val="20"/>
          <w:lang w:val="it-IT"/>
        </w:rPr>
        <w:t>}, li ${</w:t>
      </w:r>
      <w:r w:rsidR="004C10A7">
        <w:rPr>
          <w:rFonts w:ascii="Arial" w:hAnsi="Arial"/>
          <w:color w:val="000000"/>
          <w:sz w:val="20"/>
          <w:lang w:val="it-IT"/>
        </w:rPr>
        <w:t>Cliente.</w:t>
      </w:r>
      <w:r w:rsidR="00B1654A">
        <w:rPr>
          <w:rFonts w:ascii="Arial" w:hAnsi="Arial"/>
          <w:color w:val="000000"/>
          <w:sz w:val="20"/>
          <w:lang w:val="it-IT"/>
        </w:rPr>
        <w:t>dataStampa}</w:t>
      </w:r>
    </w:p>
    <w:p w:rsidR="007564B8" w:rsidRPr="00B1654A" w:rsidRDefault="007564B8" w:rsidP="004B41D6">
      <w:pPr>
        <w:spacing w:after="0" w:line="240" w:lineRule="auto"/>
        <w:jc w:val="both"/>
        <w:rPr>
          <w:rFonts w:ascii="Arial" w:hAnsi="Arial"/>
          <w:color w:val="000000"/>
          <w:sz w:val="20"/>
          <w:lang w:val="it-IT"/>
        </w:rPr>
      </w:pPr>
    </w:p>
    <w:p w:rsidR="004B41D6" w:rsidRPr="004B41D6" w:rsidRDefault="004B41D6" w:rsidP="004B41D6">
      <w:pPr>
        <w:spacing w:after="0" w:line="240" w:lineRule="auto"/>
        <w:jc w:val="both"/>
        <w:rPr>
          <w:rFonts w:ascii="Arial" w:hAnsi="Arial"/>
          <w:i/>
          <w:color w:val="000000"/>
          <w:sz w:val="20"/>
          <w:lang w:val="it-IT"/>
        </w:rPr>
      </w:pPr>
    </w:p>
    <w:p w:rsidR="00D954EB" w:rsidRPr="00D954EB" w:rsidRDefault="00A675C7">
      <w:pPr>
        <w:spacing w:after="0" w:line="336" w:lineRule="auto"/>
        <w:jc w:val="both"/>
        <w:rPr>
          <w:rFonts w:ascii="Arial" w:hAnsi="Arial"/>
          <w:b/>
          <w:color w:val="000000"/>
          <w:sz w:val="20"/>
          <w:lang w:val="it-IT"/>
        </w:rPr>
      </w:pPr>
      <w:r w:rsidRPr="00456606">
        <w:rPr>
          <w:rFonts w:ascii="Arial" w:hAnsi="Arial"/>
          <w:b/>
          <w:color w:val="000000"/>
          <w:sz w:val="20"/>
          <w:lang w:val="it-IT"/>
        </w:rPr>
        <w:t>Firma Titolare</w:t>
      </w:r>
    </w:p>
    <w:p w:rsidR="00456606" w:rsidRDefault="00456606" w:rsidP="00D954EB">
      <w:pPr>
        <w:pBdr>
          <w:bottom w:val="single" w:sz="4" w:space="1" w:color="auto"/>
        </w:pBdr>
        <w:spacing w:before="120" w:after="0" w:line="360" w:lineRule="auto"/>
        <w:jc w:val="both"/>
        <w:rPr>
          <w:rFonts w:ascii="Arial" w:hAnsi="Arial"/>
          <w:color w:val="000000"/>
          <w:sz w:val="20"/>
          <w:lang w:val="it-IT"/>
        </w:rPr>
      </w:pPr>
      <w:r>
        <w:rPr>
          <w:rFonts w:ascii="Arial" w:hAnsi="Arial"/>
          <w:color w:val="000000"/>
          <w:sz w:val="20"/>
          <w:lang w:val="it-IT"/>
        </w:rPr>
        <w:t>${Cliente.azienda.firmaTitolarePrivacy}</w:t>
      </w:r>
    </w:p>
    <w:p w:rsidR="00456606" w:rsidRDefault="00456606">
      <w:pPr>
        <w:spacing w:after="0" w:line="336" w:lineRule="auto"/>
        <w:jc w:val="both"/>
        <w:rPr>
          <w:rFonts w:ascii="Arial" w:hAnsi="Arial"/>
          <w:color w:val="000000"/>
          <w:sz w:val="20"/>
          <w:lang w:val="it-IT"/>
        </w:rPr>
      </w:pPr>
    </w:p>
    <w:p w:rsidR="004C40F2" w:rsidRDefault="004C40F2">
      <w:pPr>
        <w:spacing w:after="0" w:line="336" w:lineRule="auto"/>
        <w:jc w:val="both"/>
        <w:rPr>
          <w:rFonts w:ascii="Arial" w:hAnsi="Arial"/>
          <w:color w:val="000000"/>
          <w:sz w:val="20"/>
          <w:lang w:val="it-IT"/>
        </w:rPr>
      </w:pPr>
    </w:p>
    <w:p w:rsidR="00855E3F" w:rsidRDefault="007B129A" w:rsidP="007B129A">
      <w:pPr>
        <w:spacing w:after="0" w:line="240" w:lineRule="auto"/>
        <w:jc w:val="both"/>
        <w:rPr>
          <w:rFonts w:ascii="Arial" w:hAnsi="Arial"/>
          <w:color w:val="000000"/>
          <w:sz w:val="20"/>
          <w:lang w:val="it-IT"/>
        </w:rPr>
      </w:pPr>
      <w:r w:rsidRPr="007B129A">
        <w:rPr>
          <w:rFonts w:ascii="Arial" w:hAnsi="Arial"/>
          <w:b/>
          <w:color w:val="000000"/>
          <w:sz w:val="20"/>
          <w:lang w:val="it-IT"/>
        </w:rPr>
        <w:t>Soggetto Interessato</w:t>
      </w:r>
      <w:r>
        <w:rPr>
          <w:rFonts w:ascii="Arial" w:hAnsi="Arial"/>
          <w:color w:val="000000"/>
          <w:sz w:val="20"/>
          <w:lang w:val="it-IT"/>
        </w:rPr>
        <w:t>: ${Cliente.</w:t>
      </w:r>
      <w:r w:rsidR="004C2DA3">
        <w:rPr>
          <w:rFonts w:ascii="Arial" w:hAnsi="Arial"/>
          <w:color w:val="000000"/>
          <w:sz w:val="20"/>
          <w:lang w:val="it-IT"/>
        </w:rPr>
        <w:t>soggetto</w:t>
      </w:r>
      <w:bookmarkStart w:id="0" w:name="_GoBack"/>
      <w:bookmarkEnd w:id="0"/>
      <w:r w:rsidR="003246F4">
        <w:rPr>
          <w:rFonts w:ascii="Arial" w:hAnsi="Arial"/>
          <w:color w:val="000000"/>
          <w:sz w:val="20"/>
          <w:lang w:val="it-IT"/>
        </w:rPr>
        <w:t>}</w:t>
      </w:r>
    </w:p>
    <w:p w:rsidR="007B129A" w:rsidRDefault="007B129A">
      <w:pPr>
        <w:spacing w:after="0" w:line="336" w:lineRule="auto"/>
        <w:jc w:val="both"/>
        <w:rPr>
          <w:rFonts w:ascii="Arial" w:hAnsi="Arial"/>
          <w:b/>
          <w:color w:val="000000"/>
          <w:sz w:val="20"/>
          <w:lang w:val="it-IT"/>
        </w:rPr>
      </w:pPr>
    </w:p>
    <w:p w:rsidR="004C40F2" w:rsidRDefault="004C40F2">
      <w:pPr>
        <w:spacing w:after="0" w:line="336" w:lineRule="auto"/>
        <w:jc w:val="both"/>
        <w:rPr>
          <w:rFonts w:ascii="Arial" w:hAnsi="Arial"/>
          <w:b/>
          <w:color w:val="000000"/>
          <w:sz w:val="20"/>
          <w:lang w:val="it-IT"/>
        </w:rPr>
      </w:pPr>
    </w:p>
    <w:p w:rsidR="00261F86" w:rsidRPr="001C1B95" w:rsidRDefault="00A675C7">
      <w:pPr>
        <w:spacing w:after="0" w:line="336" w:lineRule="auto"/>
        <w:jc w:val="both"/>
        <w:rPr>
          <w:lang w:val="it-IT"/>
        </w:rPr>
      </w:pPr>
      <w:r w:rsidRPr="00855E3F">
        <w:rPr>
          <w:rFonts w:ascii="Arial" w:hAnsi="Arial"/>
          <w:b/>
          <w:color w:val="000000"/>
          <w:sz w:val="20"/>
          <w:lang w:val="it-IT"/>
        </w:rPr>
        <w:t>Firma Interessato</w:t>
      </w:r>
      <w:r w:rsidRPr="001C1B95">
        <w:rPr>
          <w:rFonts w:ascii="Arial" w:hAnsi="Arial"/>
          <w:color w:val="000000"/>
          <w:sz w:val="20"/>
          <w:lang w:val="it-IT"/>
        </w:rPr>
        <w:t xml:space="preserve"> ______________</w:t>
      </w:r>
      <w:r w:rsidR="00855E3F">
        <w:rPr>
          <w:rFonts w:ascii="Arial" w:hAnsi="Arial"/>
          <w:color w:val="000000"/>
          <w:sz w:val="20"/>
          <w:lang w:val="it-IT"/>
        </w:rPr>
        <w:t>_________________________</w:t>
      </w:r>
      <w:r w:rsidRPr="001C1B95">
        <w:rPr>
          <w:rFonts w:ascii="Arial" w:hAnsi="Arial"/>
          <w:color w:val="000000"/>
          <w:sz w:val="20"/>
          <w:lang w:val="it-IT"/>
        </w:rPr>
        <w:t>_</w:t>
      </w:r>
      <w:r w:rsidR="004C40F2">
        <w:rPr>
          <w:rFonts w:ascii="Arial" w:hAnsi="Arial"/>
          <w:color w:val="000000"/>
          <w:sz w:val="20"/>
          <w:lang w:val="it-IT"/>
        </w:rPr>
        <w:t>_________________________</w:t>
      </w:r>
    </w:p>
    <w:sectPr w:rsidR="00261F86" w:rsidRPr="001C1B95">
      <w:headerReference w:type="default" r:id="rId7"/>
      <w:footerReference w:type="default" r:id="rId8"/>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3F1" w:rsidRDefault="00A553F1" w:rsidP="00EA061A">
      <w:pPr>
        <w:spacing w:after="0" w:line="240" w:lineRule="auto"/>
      </w:pPr>
      <w:r>
        <w:separator/>
      </w:r>
    </w:p>
  </w:endnote>
  <w:endnote w:type="continuationSeparator" w:id="0">
    <w:p w:rsidR="00A553F1" w:rsidRDefault="00A553F1" w:rsidP="00EA0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51" w:rsidRDefault="001D5D51" w:rsidP="001D5D51">
    <w:pPr>
      <w:pStyle w:val="Footer"/>
      <w:tabs>
        <w:tab w:val="clear" w:pos="4986"/>
        <w:tab w:val="center" w:pos="4678"/>
      </w:tabs>
    </w:pPr>
    <w:r>
      <w:tab/>
      <w:t xml:space="preserve">Pag. </w:t>
    </w:r>
    <w:r>
      <w:fldChar w:fldCharType="begin"/>
    </w:r>
    <w:r>
      <w:instrText xml:space="preserve"> PAGE  \* MERGEFORMAT </w:instrText>
    </w:r>
    <w:r>
      <w:fldChar w:fldCharType="separate"/>
    </w:r>
    <w:r>
      <w:rPr>
        <w:noProof/>
      </w:rPr>
      <w:t>1</w:t>
    </w:r>
    <w:r>
      <w:fldChar w:fldCharType="end"/>
    </w:r>
    <w:r>
      <w:t xml:space="preserve"> di </w:t>
    </w:r>
    <w:r w:rsidR="00A553F1">
      <w:fldChar w:fldCharType="begin"/>
    </w:r>
    <w:r w:rsidR="00A553F1">
      <w:instrText xml:space="preserve"> NUMPAGES  \* MERGEFORMAT </w:instrText>
    </w:r>
    <w:r w:rsidR="00A553F1">
      <w:fldChar w:fldCharType="separate"/>
    </w:r>
    <w:r>
      <w:rPr>
        <w:noProof/>
      </w:rPr>
      <w:t>2</w:t>
    </w:r>
    <w:r w:rsidR="00A553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3F1" w:rsidRDefault="00A553F1" w:rsidP="00EA061A">
      <w:pPr>
        <w:spacing w:after="0" w:line="240" w:lineRule="auto"/>
      </w:pPr>
      <w:r>
        <w:separator/>
      </w:r>
    </w:p>
  </w:footnote>
  <w:footnote w:type="continuationSeparator" w:id="0">
    <w:p w:rsidR="00A553F1" w:rsidRDefault="00A553F1" w:rsidP="00EA0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61A" w:rsidRDefault="00EA061A">
    <w:pPr>
      <w:pStyle w:val="Header"/>
    </w:pPr>
    <w:r>
      <w:t>${Cliente.azienda.logo}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65D36"/>
    <w:multiLevelType w:val="multilevel"/>
    <w:tmpl w:val="58A0527A"/>
    <w:lvl w:ilvl="0">
      <w:start w:val="1"/>
      <w:numFmt w:val="decimal"/>
      <w:lvlText w:val="%1"/>
      <w:lvlJc w:val="left"/>
      <w:pPr>
        <w:ind w:left="560" w:hanging="360"/>
      </w:pPr>
    </w:lvl>
    <w:lvl w:ilvl="1">
      <w:start w:val="1"/>
      <w:numFmt w:val="bullet"/>
      <w:lvlText w:val=""/>
      <w:lvlJc w:val="left"/>
      <w:pPr>
        <w:ind w:left="11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261F86"/>
    <w:rsid w:val="0013207B"/>
    <w:rsid w:val="00154532"/>
    <w:rsid w:val="001C1B95"/>
    <w:rsid w:val="001C464B"/>
    <w:rsid w:val="001D5D51"/>
    <w:rsid w:val="00261F86"/>
    <w:rsid w:val="00263E85"/>
    <w:rsid w:val="002955AB"/>
    <w:rsid w:val="003246F4"/>
    <w:rsid w:val="00361967"/>
    <w:rsid w:val="00364466"/>
    <w:rsid w:val="003F1B68"/>
    <w:rsid w:val="00456606"/>
    <w:rsid w:val="004B41D6"/>
    <w:rsid w:val="004C10A7"/>
    <w:rsid w:val="004C2DA3"/>
    <w:rsid w:val="004C40F2"/>
    <w:rsid w:val="0068753E"/>
    <w:rsid w:val="006B388B"/>
    <w:rsid w:val="006D0719"/>
    <w:rsid w:val="006F3C3A"/>
    <w:rsid w:val="006F5DEC"/>
    <w:rsid w:val="007564B8"/>
    <w:rsid w:val="007723D8"/>
    <w:rsid w:val="0079057E"/>
    <w:rsid w:val="007A7FE8"/>
    <w:rsid w:val="007B129A"/>
    <w:rsid w:val="007C34A0"/>
    <w:rsid w:val="00855E3F"/>
    <w:rsid w:val="00944EB0"/>
    <w:rsid w:val="00984722"/>
    <w:rsid w:val="00A463CE"/>
    <w:rsid w:val="00A553F1"/>
    <w:rsid w:val="00A675C7"/>
    <w:rsid w:val="00B1654A"/>
    <w:rsid w:val="00B244A2"/>
    <w:rsid w:val="00B37F42"/>
    <w:rsid w:val="00B912F2"/>
    <w:rsid w:val="00BB3CF7"/>
    <w:rsid w:val="00C2136F"/>
    <w:rsid w:val="00CA7789"/>
    <w:rsid w:val="00D319E5"/>
    <w:rsid w:val="00D954EB"/>
    <w:rsid w:val="00EA061A"/>
    <w:rsid w:val="00F04541"/>
    <w:rsid w:val="00FC75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185AD9"/>
  <w15:docId w15:val="{AEF7622F-4479-F648-8F42-B0C3312C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styleId="Footer">
    <w:name w:val="footer"/>
    <w:basedOn w:val="Normal"/>
    <w:link w:val="FooterChar"/>
    <w:uiPriority w:val="99"/>
    <w:unhideWhenUsed/>
    <w:rsid w:val="00EA061A"/>
    <w:pPr>
      <w:tabs>
        <w:tab w:val="center" w:pos="4986"/>
        <w:tab w:val="right" w:pos="9972"/>
      </w:tabs>
      <w:spacing w:after="0" w:line="240" w:lineRule="auto"/>
    </w:pPr>
  </w:style>
  <w:style w:type="character" w:customStyle="1" w:styleId="FooterChar">
    <w:name w:val="Footer Char"/>
    <w:basedOn w:val="DefaultParagraphFont"/>
    <w:link w:val="Footer"/>
    <w:uiPriority w:val="99"/>
    <w:rsid w:val="00EA061A"/>
  </w:style>
  <w:style w:type="character" w:styleId="PageNumber">
    <w:name w:val="page number"/>
    <w:basedOn w:val="DefaultParagraphFont"/>
    <w:uiPriority w:val="99"/>
    <w:semiHidden/>
    <w:unhideWhenUsed/>
    <w:rsid w:val="001D5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Furini</cp:lastModifiedBy>
  <cp:revision>33</cp:revision>
  <dcterms:created xsi:type="dcterms:W3CDTF">2020-05-02T18:03:00Z</dcterms:created>
  <dcterms:modified xsi:type="dcterms:W3CDTF">2020-05-06T15:07:00Z</dcterms:modified>
</cp:coreProperties>
</file>